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p>
      <w:r>
        <w:t>This is on the second page!</w:t>
      </w:r>
    </w:p>
    <w:p>
      <w:r>
        <w:drawing>
          <wp:inline xmlns:a="http://schemas.openxmlformats.org/drawingml/2006/main" xmlns:pic="http://schemas.openxmlformats.org/drawingml/2006/picture">
            <wp:extent cx="9144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nd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9" Type="http://schemas.openxmlformats.org/officeDocument/2006/relationships/image" Target="media/image1.jpg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